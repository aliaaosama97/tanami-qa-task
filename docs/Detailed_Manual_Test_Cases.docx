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5C42" w14:textId="77777777" w:rsidR="00B109DA" w:rsidRDefault="00B109DA" w:rsidP="00B109DA">
      <w:pPr>
        <w:pStyle w:val="Heading1"/>
      </w:pPr>
      <w:r>
        <w:t>Detailed Manual Test Cases</w:t>
      </w:r>
    </w:p>
    <w:p w14:paraId="540922D9" w14:textId="77777777" w:rsidR="00B109DA" w:rsidRDefault="00B109DA" w:rsidP="00B109DA">
      <w:pPr>
        <w:pStyle w:val="Heading2"/>
      </w:pPr>
      <w:r>
        <w:t>1. Overview</w:t>
      </w:r>
    </w:p>
    <w:p w14:paraId="4D403724" w14:textId="45592399" w:rsidR="00B109DA" w:rsidRDefault="00B109DA" w:rsidP="008B4E70">
      <w:pPr>
        <w:pStyle w:val="NormalWeb"/>
      </w:pPr>
      <w:r>
        <w:t>This document provides a comprehensive set of manual test cases to validate the Payment Processing Module of Tanami Capital. It covers multi-currency transactions, edge cases, and authentication &amp; authorization flows to ensure a secure and functional payment system.</w:t>
      </w:r>
    </w:p>
    <w:p w14:paraId="339031D3" w14:textId="77777777" w:rsidR="00B109DA" w:rsidRDefault="00B109DA" w:rsidP="00B109DA">
      <w:pPr>
        <w:pStyle w:val="Heading2"/>
      </w:pPr>
      <w:r>
        <w:t>2. Test Cases</w:t>
      </w:r>
    </w:p>
    <w:p w14:paraId="3DD44C03" w14:textId="77777777" w:rsidR="00B109DA" w:rsidRDefault="00B109DA" w:rsidP="00B109DA">
      <w:pPr>
        <w:pStyle w:val="Heading3"/>
      </w:pPr>
      <w:r>
        <w:t>2.1 Successful Multi-Currency Transactions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407"/>
        <w:gridCol w:w="1521"/>
        <w:gridCol w:w="2154"/>
        <w:gridCol w:w="2096"/>
        <w:gridCol w:w="917"/>
      </w:tblGrid>
      <w:tr w:rsidR="008B4E70" w14:paraId="5D1F9E0E" w14:textId="77777777" w:rsidTr="008B4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D932" w14:textId="77777777" w:rsidR="00B109DA" w:rsidRDefault="00B1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1BD1F4A" w14:textId="77777777" w:rsidR="00B109DA" w:rsidRDefault="00B1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6648B4" w14:textId="77777777" w:rsidR="00B109DA" w:rsidRDefault="00B1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FFEDAC" w14:textId="77777777" w:rsidR="00B109DA" w:rsidRDefault="00B1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4D8F83" w14:textId="77777777" w:rsidR="00B109DA" w:rsidRDefault="00B1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4877EFF" w14:textId="77777777" w:rsidR="00B109DA" w:rsidRDefault="00B1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</w:tr>
      <w:tr w:rsidR="008B4E70" w14:paraId="51F2D843" w14:textId="77777777" w:rsidTr="008B4E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FF5960" w14:textId="77777777" w:rsidR="00B109DA" w:rsidRDefault="00B109DA">
            <w:r>
              <w:rPr>
                <w:rStyle w:val="Strong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148CFD" w14:textId="77777777" w:rsidR="00B109DA" w:rsidRDefault="00B109DA">
            <w:r>
              <w:t>Process Payment in USD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D34D" w14:textId="77777777" w:rsidR="00B109DA" w:rsidRDefault="00B109DA">
            <w:r>
              <w:t>User is logged 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0185" w14:textId="77777777" w:rsidR="00B109DA" w:rsidRDefault="00B109DA">
            <w:r>
              <w:t>1. Select USD 2. Enter valid payment details 3. Submit transaction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2F45" w14:textId="77777777" w:rsidR="00B109DA" w:rsidRDefault="00B109DA">
            <w:r>
              <w:t>Payment is successful with confirmation message and correct USD amount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DD14FE5" w14:textId="77777777" w:rsidR="00B109DA" w:rsidRDefault="00B109DA">
            <w:r>
              <w:t>High</w:t>
            </w:r>
          </w:p>
        </w:tc>
      </w:tr>
      <w:tr w:rsidR="008B4E70" w14:paraId="3DA9D8FC" w14:textId="77777777" w:rsidTr="008B4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5489" w14:textId="77777777" w:rsidR="00B109DA" w:rsidRDefault="00B109DA">
            <w:r>
              <w:rPr>
                <w:rStyle w:val="Strong"/>
              </w:rPr>
              <w:t>TC-002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3AEF94" w14:textId="77777777" w:rsidR="00B109DA" w:rsidRDefault="00B109DA">
            <w:r>
              <w:t>Process Payment in EUR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05B226" w14:textId="77777777" w:rsidR="00B109DA" w:rsidRDefault="00B109DA">
            <w:r>
              <w:t>User is logged in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59003D1" w14:textId="77777777" w:rsidR="00B109DA" w:rsidRDefault="00B109DA">
            <w:r>
              <w:t>1. Select EUR 2. Enter valid payment details 3. Submit transaction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EF429D" w14:textId="77777777" w:rsidR="00B109DA" w:rsidRDefault="00B109DA">
            <w:r>
              <w:t>Payment is successful with confirmation message and correct EUR amount</w:t>
            </w:r>
          </w:p>
        </w:tc>
        <w:tc>
          <w:tcPr>
            <w:tcW w:w="0" w:type="auto"/>
            <w:vAlign w:val="center"/>
            <w:hideMark/>
          </w:tcPr>
          <w:p w14:paraId="35DB6B22" w14:textId="77777777" w:rsidR="00B109DA" w:rsidRDefault="00B109DA">
            <w:r>
              <w:t>High</w:t>
            </w:r>
          </w:p>
        </w:tc>
      </w:tr>
      <w:tr w:rsidR="008B4E70" w14:paraId="404AB56E" w14:textId="77777777" w:rsidTr="008B4E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7F60906" w14:textId="77777777" w:rsidR="00B109DA" w:rsidRDefault="00B109DA">
            <w:r>
              <w:rPr>
                <w:rStyle w:val="Strong"/>
              </w:rPr>
              <w:t>TC-003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C4FDF9" w14:textId="77777777" w:rsidR="00B109DA" w:rsidRDefault="00B109DA">
            <w:r>
              <w:t>Currency Conversion 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2EA5" w14:textId="77777777" w:rsidR="00B109DA" w:rsidRDefault="00B109DA">
            <w:r>
              <w:t>User is logged in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31A4D14" w14:textId="77777777" w:rsidR="00B109DA" w:rsidRDefault="00B109DA">
            <w:r>
              <w:t>1. Select a different currency from default 2. Confirm exchange rate 3. Submit transaction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30BC9A4" w14:textId="77777777" w:rsidR="00B109DA" w:rsidRDefault="00B109DA">
            <w:r>
              <w:t>Payment processes with the correct conversion rate applied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435618" w14:textId="77777777" w:rsidR="00B109DA" w:rsidRDefault="00B109DA">
            <w:r>
              <w:t>Medium</w:t>
            </w:r>
          </w:p>
        </w:tc>
      </w:tr>
    </w:tbl>
    <w:p w14:paraId="0D1F0738" w14:textId="4711C6BF" w:rsidR="00B109DA" w:rsidRDefault="00B109DA" w:rsidP="00B109DA"/>
    <w:p w14:paraId="5A9D316E" w14:textId="77777777" w:rsidR="008B4E70" w:rsidRDefault="008B4E70" w:rsidP="00B109DA">
      <w:pPr>
        <w:pStyle w:val="Heading3"/>
      </w:pPr>
    </w:p>
    <w:p w14:paraId="134E8A06" w14:textId="77777777" w:rsidR="008B4E70" w:rsidRDefault="008B4E70" w:rsidP="00B109DA">
      <w:pPr>
        <w:pStyle w:val="Heading3"/>
      </w:pPr>
    </w:p>
    <w:p w14:paraId="264B9D78" w14:textId="77777777" w:rsidR="008B4E70" w:rsidRDefault="008B4E70" w:rsidP="00B109DA">
      <w:pPr>
        <w:pStyle w:val="Heading3"/>
      </w:pPr>
    </w:p>
    <w:p w14:paraId="7A64A30B" w14:textId="07B783E5" w:rsidR="00B109DA" w:rsidRDefault="00B109DA" w:rsidP="00B109DA">
      <w:pPr>
        <w:pStyle w:val="Heading3"/>
      </w:pPr>
      <w:r>
        <w:t>2.2 Handling Edge Cases (Invalid Payment Details, Network Failures)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351"/>
        <w:gridCol w:w="1504"/>
        <w:gridCol w:w="1934"/>
        <w:gridCol w:w="30"/>
        <w:gridCol w:w="2327"/>
        <w:gridCol w:w="927"/>
      </w:tblGrid>
      <w:tr w:rsidR="00B109DA" w:rsidRPr="008B4E70" w14:paraId="78198248" w14:textId="77777777" w:rsidTr="008B4E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1CFC394" w14:textId="77777777" w:rsidR="00B109DA" w:rsidRPr="008B4E70" w:rsidRDefault="00B109DA">
            <w:pPr>
              <w:rPr>
                <w:b/>
                <w:bCs/>
              </w:rPr>
            </w:pPr>
            <w:r w:rsidRPr="008B4E70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EAB82" w14:textId="77777777" w:rsidR="00B109DA" w:rsidRPr="008B4E70" w:rsidRDefault="00B109DA">
            <w:pPr>
              <w:rPr>
                <w:b/>
                <w:bCs/>
              </w:rPr>
            </w:pPr>
            <w:r w:rsidRPr="008B4E70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564A2E" w14:textId="77777777" w:rsidR="00B109DA" w:rsidRPr="008B4E70" w:rsidRDefault="00B109DA">
            <w:pPr>
              <w:rPr>
                <w:b/>
                <w:bCs/>
              </w:rPr>
            </w:pPr>
            <w:r w:rsidRPr="008B4E70">
              <w:rPr>
                <w:b/>
                <w:bCs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F68C124" w14:textId="77777777" w:rsidR="00B109DA" w:rsidRPr="008B4E70" w:rsidRDefault="00B109DA">
            <w:pPr>
              <w:rPr>
                <w:b/>
                <w:bCs/>
              </w:rPr>
            </w:pPr>
            <w:r w:rsidRPr="008B4E70">
              <w:rPr>
                <w:b/>
                <w:bCs/>
              </w:rPr>
              <w:t>Steps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C67AC9" w14:textId="77777777" w:rsidR="00B109DA" w:rsidRPr="008B4E70" w:rsidRDefault="00B109DA">
            <w:pPr>
              <w:rPr>
                <w:b/>
                <w:bCs/>
              </w:rPr>
            </w:pPr>
            <w:r w:rsidRPr="008B4E70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6162D7" w14:textId="77777777" w:rsidR="00B109DA" w:rsidRPr="008B4E70" w:rsidRDefault="00B109DA">
            <w:pPr>
              <w:rPr>
                <w:b/>
                <w:bCs/>
              </w:rPr>
            </w:pPr>
            <w:r w:rsidRPr="008B4E70">
              <w:rPr>
                <w:b/>
                <w:bCs/>
              </w:rPr>
              <w:t>Severity</w:t>
            </w:r>
          </w:p>
        </w:tc>
      </w:tr>
      <w:tr w:rsidR="008B4E70" w14:paraId="65DBEAD3" w14:textId="77777777" w:rsidTr="008B4E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A7FC7F" w14:textId="77777777" w:rsidR="00B109DA" w:rsidRDefault="00B109DA">
            <w:r>
              <w:rPr>
                <w:rStyle w:val="Strong"/>
              </w:rPr>
              <w:t>TC-004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E3CD3" w14:textId="77777777" w:rsidR="00B109DA" w:rsidRDefault="00B109DA">
            <w:r>
              <w:t>Invalid Card Number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C03655" w14:textId="77777777" w:rsidR="00B109DA" w:rsidRDefault="00B109DA">
            <w:r>
              <w:t>User is logged in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11FE4" w14:textId="77777777" w:rsidR="00B109DA" w:rsidRDefault="00B109DA">
            <w:r>
              <w:t>1. Enter an incorrect card number 2. Submit payment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2C79" w14:textId="77777777" w:rsidR="00B109DA" w:rsidRDefault="00B109DA">
            <w:r>
              <w:t>System rejects transaction and displays an error 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CBBD" w14:textId="77777777" w:rsidR="00B109DA" w:rsidRDefault="00B109DA">
            <w:r>
              <w:t>High</w:t>
            </w:r>
          </w:p>
        </w:tc>
      </w:tr>
      <w:tr w:rsidR="008B4E70" w14:paraId="3D1B04B0" w14:textId="77777777" w:rsidTr="008B4E7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0CC8EB9" w14:textId="77777777" w:rsidR="00B109DA" w:rsidRDefault="00B109DA">
            <w:r>
              <w:rPr>
                <w:rStyle w:val="Strong"/>
              </w:rPr>
              <w:t>TC-005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8C2288" w14:textId="77777777" w:rsidR="00B109DA" w:rsidRDefault="00B109DA">
            <w:r>
              <w:t>Expired Card</w:t>
            </w:r>
          </w:p>
        </w:tc>
        <w:tc>
          <w:tcPr>
            <w:tcW w:w="0" w:type="auto"/>
            <w:vAlign w:val="center"/>
            <w:hideMark/>
          </w:tcPr>
          <w:p w14:paraId="55156E48" w14:textId="77777777" w:rsidR="00B109DA" w:rsidRDefault="00B109DA">
            <w:r>
              <w:t>User is logged in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34A6D0" w14:textId="77777777" w:rsidR="00B109DA" w:rsidRDefault="00B109DA">
            <w:r>
              <w:t>1. Enter an expired card 2. Submit payment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F03E33" w14:textId="77777777" w:rsidR="00B109DA" w:rsidRDefault="00B109DA">
            <w:r>
              <w:t>Payment fails with a "Card Expired"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38EECB1" w14:textId="77777777" w:rsidR="00B109DA" w:rsidRDefault="00B109DA">
            <w:r>
              <w:t>High</w:t>
            </w:r>
          </w:p>
        </w:tc>
      </w:tr>
      <w:tr w:rsidR="008B4E70" w14:paraId="4AAE2B6D" w14:textId="77777777" w:rsidTr="008B4E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8FAB3A" w14:textId="77777777" w:rsidR="00B109DA" w:rsidRDefault="00B109DA">
            <w:r>
              <w:rPr>
                <w:rStyle w:val="Strong"/>
              </w:rPr>
              <w:t>TC-006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8C15D" w14:textId="77777777" w:rsidR="00B109DA" w:rsidRDefault="00B109DA">
            <w:r>
              <w:t>Network Failure During Payment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0ED8D7" w14:textId="77777777" w:rsidR="00B109DA" w:rsidRDefault="00B109DA">
            <w:r>
              <w:t>User is logged in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7198" w14:textId="77777777" w:rsidR="00B109DA" w:rsidRDefault="00B109DA">
            <w:r>
              <w:t>1. Start a transaction 2. Disconnect network 3. Submit payment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FA49F" w14:textId="77777777" w:rsidR="00B109DA" w:rsidRDefault="00B109DA">
            <w:r>
              <w:t>System detects failure, prompts user to retry, and prevents duplicate transactions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176A" w14:textId="77777777" w:rsidR="00B109DA" w:rsidRDefault="00B109DA">
            <w:r>
              <w:t>High</w:t>
            </w:r>
          </w:p>
        </w:tc>
      </w:tr>
      <w:tr w:rsidR="008B4E70" w14:paraId="306A5641" w14:textId="77777777" w:rsidTr="008B4E7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C4E06C" w14:textId="77777777" w:rsidR="00B109DA" w:rsidRDefault="00B109DA">
            <w:r>
              <w:rPr>
                <w:rStyle w:val="Strong"/>
              </w:rPr>
              <w:t>TC-007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25153" w14:textId="77777777" w:rsidR="00B109DA" w:rsidRDefault="00B109DA">
            <w:r>
              <w:t>Duplicate Payment Attempt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A569893" w14:textId="77777777" w:rsidR="00B109DA" w:rsidRDefault="00B109DA">
            <w:r>
              <w:t>User is logged in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7F475" w14:textId="77777777" w:rsidR="00B109DA" w:rsidRDefault="00B109DA">
            <w:r>
              <w:t>1. Submit a payment twice quickly 2. Check transaction history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9D0B2" w14:textId="77777777" w:rsidR="00B109DA" w:rsidRDefault="00B109DA">
            <w:r>
              <w:t>System prevents duplicate transactions and alerts the user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0C3E" w14:textId="77777777" w:rsidR="00B109DA" w:rsidRDefault="00B109DA">
            <w:r>
              <w:t>High</w:t>
            </w:r>
          </w:p>
        </w:tc>
      </w:tr>
    </w:tbl>
    <w:p w14:paraId="7A7BCA23" w14:textId="3868B482" w:rsidR="00B109DA" w:rsidRDefault="00B109DA" w:rsidP="00B109DA"/>
    <w:p w14:paraId="7A068856" w14:textId="77777777" w:rsidR="00B109DA" w:rsidRDefault="00B109DA" w:rsidP="00B109DA">
      <w:pPr>
        <w:pStyle w:val="Heading3"/>
      </w:pPr>
      <w:r>
        <w:t>2.3 Authentication &amp; Authorization 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612"/>
        <w:gridCol w:w="1694"/>
        <w:gridCol w:w="2007"/>
        <w:gridCol w:w="1868"/>
        <w:gridCol w:w="927"/>
      </w:tblGrid>
      <w:tr w:rsidR="00B109DA" w:rsidRPr="00B109DA" w14:paraId="180959F8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7A95389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F69831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397F72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DB049D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54CF0D4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BF96CE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Severity</w:t>
            </w:r>
          </w:p>
        </w:tc>
      </w:tr>
      <w:tr w:rsidR="00B109DA" w14:paraId="4611B3B0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9CD3FC2" w14:textId="77777777" w:rsidR="00B109DA" w:rsidRDefault="00B109DA">
            <w:r>
              <w:rPr>
                <w:rStyle w:val="Strong"/>
              </w:rPr>
              <w:t>TC-008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13C5F4" w14:textId="77777777" w:rsidR="00B109DA" w:rsidRDefault="00B109DA">
            <w:r>
              <w:t>Unauthorized Payment Attempt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B9DD844" w14:textId="77777777" w:rsidR="00B109DA" w:rsidRDefault="00B109DA">
            <w:r>
              <w:t>User is not logged in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17E6C24" w14:textId="77777777" w:rsidR="00B109DA" w:rsidRDefault="00B109DA">
            <w:r>
              <w:t>1. Try submitting a payment without authentication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A0766D6" w14:textId="77777777" w:rsidR="00B109DA" w:rsidRDefault="00B109DA">
            <w:r>
              <w:t>System denies transaction and redirects user to login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00FDB4" w14:textId="77777777" w:rsidR="00B109DA" w:rsidRDefault="00B109DA">
            <w:r>
              <w:t>High</w:t>
            </w:r>
          </w:p>
        </w:tc>
      </w:tr>
      <w:tr w:rsidR="00B109DA" w14:paraId="3EC059AA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02743DA" w14:textId="77777777" w:rsidR="00B109DA" w:rsidRDefault="00B109DA">
            <w:r>
              <w:rPr>
                <w:rStyle w:val="Strong"/>
              </w:rPr>
              <w:t>TC-</w:t>
            </w:r>
            <w:r>
              <w:rPr>
                <w:rStyle w:val="Strong"/>
              </w:rPr>
              <w:lastRenderedPageBreak/>
              <w:t>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62BEA9" w14:textId="77777777" w:rsidR="00B109DA" w:rsidRDefault="00B109DA">
            <w:r>
              <w:lastRenderedPageBreak/>
              <w:t xml:space="preserve">Session Expiry </w:t>
            </w:r>
            <w:r>
              <w:lastRenderedPageBreak/>
              <w:t>During Transaction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3949A4" w14:textId="77777777" w:rsidR="00B109DA" w:rsidRDefault="00B109DA">
            <w:r>
              <w:lastRenderedPageBreak/>
              <w:t>User is logged in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0CACFF4" w14:textId="77777777" w:rsidR="00B109DA" w:rsidRDefault="00B109DA">
            <w:r>
              <w:t xml:space="preserve">1. Start payment 2. </w:t>
            </w:r>
            <w:r>
              <w:lastRenderedPageBreak/>
              <w:t>Wait for session to expire 3. Submit payment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F988008" w14:textId="77777777" w:rsidR="00B109DA" w:rsidRDefault="00B109DA">
            <w:r>
              <w:lastRenderedPageBreak/>
              <w:t xml:space="preserve">System forces user </w:t>
            </w:r>
            <w:r>
              <w:lastRenderedPageBreak/>
              <w:t>to re-authenticate before proceeding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74AA91" w14:textId="77777777" w:rsidR="00B109DA" w:rsidRDefault="00B109DA">
            <w:r>
              <w:lastRenderedPageBreak/>
              <w:t>Medium</w:t>
            </w:r>
          </w:p>
        </w:tc>
      </w:tr>
      <w:tr w:rsidR="00B109DA" w14:paraId="179D3860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3C9231" w14:textId="77777777" w:rsidR="00B109DA" w:rsidRDefault="00B109DA">
            <w:r>
              <w:rPr>
                <w:rStyle w:val="Strong"/>
              </w:rPr>
              <w:t>TC-010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4DEC" w14:textId="77777777" w:rsidR="00B109DA" w:rsidRDefault="00B109DA">
            <w:r>
              <w:t>Role-Based Access Control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734C5" w14:textId="77777777" w:rsidR="00B109DA" w:rsidRDefault="00B109DA">
            <w:r>
              <w:t>User is logged in as a non-admin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1041D5" w14:textId="77777777" w:rsidR="00B109DA" w:rsidRDefault="00B109DA">
            <w:r>
              <w:t>1. Try accessing admin-only payment settings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BA612B" w14:textId="77777777" w:rsidR="00B109DA" w:rsidRDefault="00B109DA">
            <w:r>
              <w:t>System denies access with proper authorization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91D3" w14:textId="77777777" w:rsidR="00B109DA" w:rsidRDefault="00B109DA">
            <w:r>
              <w:t>High</w:t>
            </w:r>
          </w:p>
        </w:tc>
      </w:tr>
    </w:tbl>
    <w:p w14:paraId="058883DC" w14:textId="521168DE" w:rsidR="00B109DA" w:rsidRDefault="00B109DA" w:rsidP="00B109DA"/>
    <w:p w14:paraId="61373F40" w14:textId="77777777" w:rsidR="00B109DA" w:rsidRDefault="00B109DA" w:rsidP="00B109DA">
      <w:pPr>
        <w:pStyle w:val="Heading3"/>
      </w:pPr>
      <w:r>
        <w:t>2.4 Security &amp; Compliance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557"/>
        <w:gridCol w:w="1551"/>
        <w:gridCol w:w="2064"/>
        <w:gridCol w:w="2013"/>
        <w:gridCol w:w="927"/>
      </w:tblGrid>
      <w:tr w:rsidR="00B109DA" w:rsidRPr="00B109DA" w14:paraId="1963BB01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825A29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C99D8D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AE0F13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3879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D45B5E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1DDB9" w14:textId="77777777" w:rsidR="00B109DA" w:rsidRPr="00B109DA" w:rsidRDefault="00B109DA">
            <w:pPr>
              <w:rPr>
                <w:b/>
                <w:bCs/>
              </w:rPr>
            </w:pPr>
            <w:r w:rsidRPr="00B109DA">
              <w:rPr>
                <w:b/>
                <w:bCs/>
              </w:rPr>
              <w:t>Severity</w:t>
            </w:r>
          </w:p>
        </w:tc>
      </w:tr>
      <w:tr w:rsidR="00B109DA" w14:paraId="67545B81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E311" w14:textId="77777777" w:rsidR="00B109DA" w:rsidRDefault="00B109DA">
            <w:r>
              <w:rPr>
                <w:rStyle w:val="Strong"/>
              </w:rPr>
              <w:t>TC-011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C483" w14:textId="77777777" w:rsidR="00B109DA" w:rsidRDefault="00B109DA">
            <w:r>
              <w:t>Brute Force Login Attempt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7BE6B" w14:textId="77777777" w:rsidR="00B109DA" w:rsidRDefault="00B109DA">
            <w:r>
              <w:t>User is not logged 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C6D8" w14:textId="77777777" w:rsidR="00B109DA" w:rsidRDefault="00B109DA">
            <w:r>
              <w:t>1. Enter incorrect password 10 times 2. Check if account is locked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691A3F" w14:textId="77777777" w:rsidR="00B109DA" w:rsidRDefault="00B109DA">
            <w:r>
              <w:t>Account should lock for 15 minutes after multiple failed attempts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AB32" w14:textId="77777777" w:rsidR="00B109DA" w:rsidRDefault="00B109DA">
            <w:r>
              <w:t>High</w:t>
            </w:r>
          </w:p>
        </w:tc>
      </w:tr>
      <w:tr w:rsidR="00B109DA" w14:paraId="72A13894" w14:textId="77777777" w:rsidTr="00B109D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474280" w14:textId="77777777" w:rsidR="00B109DA" w:rsidRDefault="00B109DA">
            <w:r>
              <w:rPr>
                <w:rStyle w:val="Strong"/>
              </w:rPr>
              <w:t>TC-012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ACEEBCA" w14:textId="77777777" w:rsidR="00B109DA" w:rsidRDefault="00B109DA">
            <w:r>
              <w:t>Unauthorized API Access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F385C34" w14:textId="77777777" w:rsidR="00B109DA" w:rsidRDefault="00B109DA">
            <w:r>
              <w:t>None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361D17" w14:textId="77777777" w:rsidR="00B109DA" w:rsidRDefault="00B109DA">
            <w:r>
              <w:t>1. Try calling payment API without authentication</w:t>
            </w:r>
          </w:p>
        </w:tc>
        <w:tc>
          <w:tcPr>
            <w:tcW w:w="0" w:type="auto"/>
            <w:vAlign w:val="center"/>
            <w:hideMark/>
          </w:tcPr>
          <w:p w14:paraId="6706F244" w14:textId="77777777" w:rsidR="00B109DA" w:rsidRDefault="00B109DA">
            <w:r>
              <w:t xml:space="preserve">API should return a </w:t>
            </w:r>
            <w:r>
              <w:rPr>
                <w:rStyle w:val="Strong"/>
              </w:rPr>
              <w:t>401 Unauthorized</w:t>
            </w:r>
            <w:r>
              <w:t xml:space="preserve"> response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88FEBC" w14:textId="77777777" w:rsidR="00B109DA" w:rsidRDefault="00B109DA">
            <w:r>
              <w:t>High</w:t>
            </w:r>
          </w:p>
        </w:tc>
      </w:tr>
      <w:tr w:rsidR="00B109DA" w14:paraId="75952F40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046E24" w14:textId="77777777" w:rsidR="00B109DA" w:rsidRDefault="00B109DA">
            <w:r>
              <w:rPr>
                <w:rStyle w:val="Strong"/>
              </w:rPr>
              <w:t>TC-013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0235F6" w14:textId="77777777" w:rsidR="00B109DA" w:rsidRDefault="00B109DA">
            <w:r>
              <w:t>Session Expiry During Payment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EDD2B3C" w14:textId="77777777" w:rsidR="00B109DA" w:rsidRDefault="00B109DA">
            <w:r>
              <w:t>User is logged in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D062DB" w14:textId="77777777" w:rsidR="00B109DA" w:rsidRDefault="00B109DA">
            <w:r>
              <w:t>1. Start payment 2. Wait for session to expire 3. Submit payment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66D3F07" w14:textId="77777777" w:rsidR="00B109DA" w:rsidRDefault="00B109DA">
            <w:r>
              <w:t>System should force user to re-authenticate before proceeding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17D6B8" w14:textId="77777777" w:rsidR="00B109DA" w:rsidRDefault="00B109DA">
            <w:r>
              <w:t>Medium</w:t>
            </w:r>
          </w:p>
        </w:tc>
      </w:tr>
      <w:tr w:rsidR="00B109DA" w14:paraId="179BFD59" w14:textId="77777777" w:rsidTr="00B109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2A55B" w14:textId="77777777" w:rsidR="00B109DA" w:rsidRDefault="00B109DA">
            <w:r>
              <w:rPr>
                <w:rStyle w:val="Strong"/>
              </w:rPr>
              <w:t>TC-014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7EAE" w14:textId="77777777" w:rsidR="00B109DA" w:rsidRDefault="00B109DA">
            <w:r>
              <w:t>Duplicate Payment Prevention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C555" w14:textId="77777777" w:rsidR="00B109DA" w:rsidRDefault="00B109DA">
            <w:r>
              <w:t>User is logged 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52BD7" w14:textId="77777777" w:rsidR="00B109DA" w:rsidRDefault="00B109DA">
            <w:r>
              <w:t>1. Submit the same payment twice quickly 2. Check transaction history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AFA867" w14:textId="77777777" w:rsidR="00B109DA" w:rsidRDefault="00B109DA">
            <w:r>
              <w:t xml:space="preserve">The second transaction should be </w:t>
            </w:r>
            <w:r>
              <w:rPr>
                <w:rStyle w:val="Strong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5454" w14:textId="77777777" w:rsidR="00B109DA" w:rsidRDefault="00B109DA">
            <w:r>
              <w:t>High</w:t>
            </w:r>
          </w:p>
        </w:tc>
      </w:tr>
    </w:tbl>
    <w:p w14:paraId="56530936" w14:textId="249A6495" w:rsidR="00B109DA" w:rsidRDefault="00B109DA" w:rsidP="00B109DA"/>
    <w:p w14:paraId="59AC0A87" w14:textId="34A28972" w:rsidR="00A35A7C" w:rsidRDefault="00B109DA" w:rsidP="00A35A7C">
      <w:pPr>
        <w:pStyle w:val="Heading2"/>
      </w:pPr>
      <w:r>
        <w:t xml:space="preserve">3. </w:t>
      </w:r>
      <w:r w:rsidR="00A35A7C">
        <w:t>Next Steps</w:t>
      </w:r>
      <w:r w:rsidR="00045986">
        <w:tab/>
      </w:r>
      <w:bookmarkStart w:id="0" w:name="_GoBack"/>
      <w:bookmarkEnd w:id="0"/>
    </w:p>
    <w:p w14:paraId="29E25D73" w14:textId="77777777" w:rsidR="00A35A7C" w:rsidRPr="00A35A7C" w:rsidRDefault="00A35A7C" w:rsidP="00A35A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A7C">
        <w:rPr>
          <w:rFonts w:ascii="Times New Roman" w:eastAsia="Times New Roman" w:hAnsi="Times New Roman" w:cs="Times New Roman"/>
          <w:sz w:val="24"/>
          <w:szCs w:val="24"/>
        </w:rPr>
        <w:t>Validate these test cases with real test data.</w:t>
      </w:r>
    </w:p>
    <w:p w14:paraId="3C7C1F22" w14:textId="77777777" w:rsidR="00A35A7C" w:rsidRPr="00A35A7C" w:rsidRDefault="00A35A7C" w:rsidP="00A35A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A7C">
        <w:rPr>
          <w:rFonts w:ascii="Times New Roman" w:eastAsia="Times New Roman" w:hAnsi="Times New Roman" w:cs="Times New Roman"/>
          <w:sz w:val="24"/>
          <w:szCs w:val="24"/>
        </w:rPr>
        <w:t>Ensure all test scenarios are executed and documented.</w:t>
      </w:r>
    </w:p>
    <w:p w14:paraId="70882351" w14:textId="77777777" w:rsidR="00A35A7C" w:rsidRPr="00A35A7C" w:rsidRDefault="00A35A7C" w:rsidP="00A35A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A7C">
        <w:rPr>
          <w:rFonts w:ascii="Times New Roman" w:eastAsia="Times New Roman" w:hAnsi="Times New Roman" w:cs="Times New Roman"/>
          <w:sz w:val="24"/>
          <w:szCs w:val="24"/>
        </w:rPr>
        <w:t>Update test cases based on findings from exploratory testing.</w:t>
      </w:r>
    </w:p>
    <w:p w14:paraId="2BFCC193" w14:textId="19F3080D" w:rsidR="00A96127" w:rsidRPr="00A35A7C" w:rsidRDefault="00A96127" w:rsidP="00A35A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96127" w:rsidRPr="00A35A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CB0F1F"/>
    <w:multiLevelType w:val="multilevel"/>
    <w:tmpl w:val="84B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7658F"/>
    <w:multiLevelType w:val="hybridMultilevel"/>
    <w:tmpl w:val="D8D641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6DD7493"/>
    <w:multiLevelType w:val="hybridMultilevel"/>
    <w:tmpl w:val="DACC7F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918144D"/>
    <w:multiLevelType w:val="hybridMultilevel"/>
    <w:tmpl w:val="F1D2AC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F71"/>
    <w:rsid w:val="00034616"/>
    <w:rsid w:val="00045986"/>
    <w:rsid w:val="0006063C"/>
    <w:rsid w:val="00124186"/>
    <w:rsid w:val="0015074B"/>
    <w:rsid w:val="0029639D"/>
    <w:rsid w:val="00326F90"/>
    <w:rsid w:val="007A02D5"/>
    <w:rsid w:val="008B4E70"/>
    <w:rsid w:val="00A2144F"/>
    <w:rsid w:val="00A35A7C"/>
    <w:rsid w:val="00A96127"/>
    <w:rsid w:val="00AA1D8D"/>
    <w:rsid w:val="00B109DA"/>
    <w:rsid w:val="00B47730"/>
    <w:rsid w:val="00CB0664"/>
    <w:rsid w:val="00DE5E74"/>
    <w:rsid w:val="00F03F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0A71D"/>
  <w14:defaultImageDpi w14:val="300"/>
  <w15:docId w15:val="{64F6237C-AFC2-40C4-9459-89626463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1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4790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850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635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1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207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356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9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3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30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37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542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551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47391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833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35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4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84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5031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6570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1479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05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655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040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763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097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500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7786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9951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882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560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9215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582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863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132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32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143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816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325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8402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364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486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9554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401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022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633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2854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01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778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7872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0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39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9462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7492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5576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3881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124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3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846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7657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699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341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329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311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074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591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586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597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5124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250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208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3708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43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055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232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533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762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361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5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128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958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8054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0316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359614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928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948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707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3536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424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68558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5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0880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27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949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42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190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390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297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847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901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584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605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4045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81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797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678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914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087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184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0360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663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1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89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6516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391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25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480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578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00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742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375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7764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87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099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26417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670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203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671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815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880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5696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86210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58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3168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70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2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90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3936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62818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9666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32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448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83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523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768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499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3093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6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942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61947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889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49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78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327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2354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82738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3930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46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6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533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63918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18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190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101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035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079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5379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5982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808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4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90483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477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571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785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655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4960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  <w:div w:id="78925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  <w:div w:id="121257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978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2283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081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32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44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76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900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300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71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72551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96088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906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4468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10390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58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03307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52296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43613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200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3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865135">
          <w:marLeft w:val="-15"/>
          <w:marRight w:val="-15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388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234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23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157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123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654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0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85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62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99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28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8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7592998">
                                  <w:marLeft w:val="540"/>
                                  <w:marRight w:val="540"/>
                                  <w:marTop w:val="0"/>
                                  <w:marBottom w:val="0"/>
                                  <w:divBdr>
                                    <w:top w:val="single" w:sz="2" w:space="31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796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462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67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8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803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6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107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353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0EF64E-F6B7-4326-B299-93070E90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Aliaa osama</cp:lastModifiedBy>
  <cp:revision>7</cp:revision>
  <dcterms:created xsi:type="dcterms:W3CDTF">2013-12-23T23:15:00Z</dcterms:created>
  <dcterms:modified xsi:type="dcterms:W3CDTF">2025-03-16T10:20:00Z</dcterms:modified>
  <cp:category/>
</cp:coreProperties>
</file>